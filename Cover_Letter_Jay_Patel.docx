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B3C7D" w14:textId="77777777" w:rsidR="006E2A65" w:rsidRPr="0036210E" w:rsidRDefault="00000000">
      <w:pPr>
        <w:rPr>
          <w:rFonts w:ascii="Times New Roman" w:hAnsi="Times New Roman" w:cs="Times New Roman"/>
        </w:rPr>
      </w:pPr>
      <w:r w:rsidRPr="0036210E">
        <w:rPr>
          <w:rFonts w:ascii="Times New Roman" w:hAnsi="Times New Roman" w:cs="Times New Roman"/>
        </w:rPr>
        <w:t>COVER LETTER</w:t>
      </w:r>
    </w:p>
    <w:p w14:paraId="7D8043C3" w14:textId="77777777" w:rsidR="0036210E" w:rsidRDefault="00000000">
      <w:pPr>
        <w:rPr>
          <w:rFonts w:ascii="Times New Roman" w:hAnsi="Times New Roman" w:cs="Times New Roman"/>
        </w:rPr>
      </w:pPr>
      <w:r w:rsidRPr="0036210E">
        <w:rPr>
          <w:rFonts w:ascii="Times New Roman" w:hAnsi="Times New Roman" w:cs="Times New Roman"/>
        </w:rPr>
        <w:t>Jay Girishkumar Patel</w:t>
      </w:r>
      <w:r w:rsidRPr="0036210E">
        <w:rPr>
          <w:rFonts w:ascii="Times New Roman" w:hAnsi="Times New Roman" w:cs="Times New Roman"/>
        </w:rPr>
        <w:br/>
        <w:t>4/474 Blockhouse Bay Road</w:t>
      </w:r>
      <w:r w:rsidRPr="0036210E">
        <w:rPr>
          <w:rFonts w:ascii="Times New Roman" w:hAnsi="Times New Roman" w:cs="Times New Roman"/>
        </w:rPr>
        <w:br/>
        <w:t>Auckland 0600</w:t>
      </w:r>
      <w:r w:rsidRPr="0036210E">
        <w:rPr>
          <w:rFonts w:ascii="Times New Roman" w:hAnsi="Times New Roman" w:cs="Times New Roman"/>
        </w:rPr>
        <w:br/>
        <w:t>jaypatel124566@gmail.com</w:t>
      </w:r>
      <w:r w:rsidRPr="0036210E">
        <w:rPr>
          <w:rFonts w:ascii="Times New Roman" w:hAnsi="Times New Roman" w:cs="Times New Roman"/>
        </w:rPr>
        <w:br/>
        <w:t>4 August 2025</w:t>
      </w:r>
    </w:p>
    <w:p w14:paraId="1053DEDB" w14:textId="38C1CA72" w:rsidR="006E2A65" w:rsidRPr="0036210E" w:rsidRDefault="00000000">
      <w:pPr>
        <w:rPr>
          <w:rFonts w:ascii="Times New Roman" w:hAnsi="Times New Roman" w:cs="Times New Roman"/>
        </w:rPr>
      </w:pPr>
      <w:r w:rsidRPr="0036210E">
        <w:rPr>
          <w:rFonts w:ascii="Times New Roman" w:hAnsi="Times New Roman" w:cs="Times New Roman"/>
        </w:rPr>
        <w:br/>
        <w:t>Subject: Application for Summer Internship – Software Development at 2degrees</w:t>
      </w:r>
    </w:p>
    <w:p w14:paraId="7C9932D3" w14:textId="77777777" w:rsidR="006E2A65" w:rsidRPr="0036210E" w:rsidRDefault="00000000">
      <w:pPr>
        <w:rPr>
          <w:rFonts w:ascii="Times New Roman" w:hAnsi="Times New Roman" w:cs="Times New Roman"/>
        </w:rPr>
      </w:pPr>
      <w:r w:rsidRPr="0036210E">
        <w:rPr>
          <w:rFonts w:ascii="Times New Roman" w:hAnsi="Times New Roman" w:cs="Times New Roman"/>
        </w:rPr>
        <w:t>Dear Hiring Manager,</w:t>
      </w:r>
      <w:r w:rsidRPr="0036210E">
        <w:rPr>
          <w:rFonts w:ascii="Times New Roman" w:hAnsi="Times New Roman" w:cs="Times New Roman"/>
        </w:rPr>
        <w:br/>
      </w:r>
      <w:r w:rsidRPr="0036210E">
        <w:rPr>
          <w:rFonts w:ascii="Times New Roman" w:hAnsi="Times New Roman" w:cs="Times New Roman"/>
        </w:rPr>
        <w:br/>
        <w:t>I am writing to express my interest in the Summer Internship – Software Development position at 2degrees. With a recently completed Graduate Diploma in Information Technology (May 2025) and ongoing postgraduate study toward a Master of Information Technology at Auckland Institute of Studies, I am eager to apply my technical skills and passion for software development in a dynamic and innovative environment like 2degrees.</w:t>
      </w:r>
      <w:r w:rsidRPr="0036210E">
        <w:rPr>
          <w:rFonts w:ascii="Times New Roman" w:hAnsi="Times New Roman" w:cs="Times New Roman"/>
        </w:rPr>
        <w:br/>
      </w:r>
      <w:r w:rsidRPr="0036210E">
        <w:rPr>
          <w:rFonts w:ascii="Times New Roman" w:hAnsi="Times New Roman" w:cs="Times New Roman"/>
        </w:rPr>
        <w:br/>
        <w:t>During my previous internship at iRepair in Auckland, I developed a customer-facing repair booking application using HTML, CSS, JavaScript, and MySQL. This experience enhanced my understanding of full-stack web development, database management, and user interface design, while also sharpening my ability to communicate effectively with clients and adapt quickly to feedback.</w:t>
      </w:r>
      <w:r w:rsidRPr="0036210E">
        <w:rPr>
          <w:rFonts w:ascii="Times New Roman" w:hAnsi="Times New Roman" w:cs="Times New Roman"/>
        </w:rPr>
        <w:br/>
      </w:r>
      <w:r w:rsidRPr="0036210E">
        <w:rPr>
          <w:rFonts w:ascii="Times New Roman" w:hAnsi="Times New Roman" w:cs="Times New Roman"/>
        </w:rPr>
        <w:br/>
        <w:t>In addition to my academic and internship experience, I hold a Bachelor's degree in Computer Engineering and have gained practical knowledge in languages such as Python, Java, C++, and SQL. I am currently applying these skills to real-world web and mobile applications, including a pizza ordering system and a clinic appointment booking app. My part-time role at Pizza Club has also helped me strengthen my teamwork, problem-solving, and customer service abilities in fast-paced situations.</w:t>
      </w:r>
      <w:r w:rsidRPr="0036210E">
        <w:rPr>
          <w:rFonts w:ascii="Times New Roman" w:hAnsi="Times New Roman" w:cs="Times New Roman"/>
        </w:rPr>
        <w:br/>
      </w:r>
      <w:r w:rsidRPr="0036210E">
        <w:rPr>
          <w:rFonts w:ascii="Times New Roman" w:hAnsi="Times New Roman" w:cs="Times New Roman"/>
        </w:rPr>
        <w:br/>
        <w:t>I am excited about the opportunity to join 2degrees because of your commitment to technology innovation, customer empowerment, and fostering young talent through hands-on experience. I believe my background aligns well with the goals of your internship program, and I am motivated to contribute to your projects while continuing to grow as a developer.</w:t>
      </w:r>
      <w:r w:rsidRPr="0036210E">
        <w:rPr>
          <w:rFonts w:ascii="Times New Roman" w:hAnsi="Times New Roman" w:cs="Times New Roman"/>
        </w:rPr>
        <w:br/>
      </w:r>
      <w:r w:rsidRPr="0036210E">
        <w:rPr>
          <w:rFonts w:ascii="Times New Roman" w:hAnsi="Times New Roman" w:cs="Times New Roman"/>
        </w:rPr>
        <w:br/>
        <w:t>Thank you for considering my application. I would welcome the opportunity to further discuss how I can support your development team during the summer. I am available for an interview at your convenience.</w:t>
      </w:r>
      <w:r w:rsidRPr="0036210E">
        <w:rPr>
          <w:rFonts w:ascii="Times New Roman" w:hAnsi="Times New Roman" w:cs="Times New Roman"/>
        </w:rPr>
        <w:br/>
      </w:r>
      <w:r w:rsidRPr="0036210E">
        <w:rPr>
          <w:rFonts w:ascii="Times New Roman" w:hAnsi="Times New Roman" w:cs="Times New Roman"/>
        </w:rPr>
        <w:br/>
        <w:t>Yours sincerely,</w:t>
      </w:r>
      <w:r w:rsidRPr="0036210E">
        <w:rPr>
          <w:rFonts w:ascii="Times New Roman" w:hAnsi="Times New Roman" w:cs="Times New Roman"/>
        </w:rPr>
        <w:br/>
      </w:r>
      <w:r w:rsidRPr="0036210E">
        <w:rPr>
          <w:rFonts w:ascii="Times New Roman" w:hAnsi="Times New Roman" w:cs="Times New Roman"/>
        </w:rPr>
        <w:br/>
        <w:t>Jay Girishkumar Patel</w:t>
      </w:r>
    </w:p>
    <w:sectPr w:rsidR="006E2A65" w:rsidRPr="003621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542354">
    <w:abstractNumId w:val="8"/>
  </w:num>
  <w:num w:numId="2" w16cid:durableId="1848324230">
    <w:abstractNumId w:val="6"/>
  </w:num>
  <w:num w:numId="3" w16cid:durableId="847670615">
    <w:abstractNumId w:val="5"/>
  </w:num>
  <w:num w:numId="4" w16cid:durableId="1649624997">
    <w:abstractNumId w:val="4"/>
  </w:num>
  <w:num w:numId="5" w16cid:durableId="2053456459">
    <w:abstractNumId w:val="7"/>
  </w:num>
  <w:num w:numId="6" w16cid:durableId="1914123818">
    <w:abstractNumId w:val="3"/>
  </w:num>
  <w:num w:numId="7" w16cid:durableId="808474506">
    <w:abstractNumId w:val="2"/>
  </w:num>
  <w:num w:numId="8" w16cid:durableId="644969588">
    <w:abstractNumId w:val="1"/>
  </w:num>
  <w:num w:numId="9" w16cid:durableId="24222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210E"/>
    <w:rsid w:val="006E2A65"/>
    <w:rsid w:val="00AA1D8D"/>
    <w:rsid w:val="00B47730"/>
    <w:rsid w:val="00CB0664"/>
    <w:rsid w:val="00F002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56234"/>
  <w14:defaultImageDpi w14:val="300"/>
  <w15:docId w15:val="{75408B7D-F210-4D9E-9D75-909278D8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20231869</cp:lastModifiedBy>
  <cp:revision>2</cp:revision>
  <dcterms:created xsi:type="dcterms:W3CDTF">2025-08-04T01:50:00Z</dcterms:created>
  <dcterms:modified xsi:type="dcterms:W3CDTF">2025-08-04T01:50:00Z</dcterms:modified>
  <cp:category/>
</cp:coreProperties>
</file>